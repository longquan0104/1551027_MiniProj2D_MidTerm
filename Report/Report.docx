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57A9" w14:textId="56DD3730" w:rsidR="003312ED" w:rsidRDefault="00523AFD">
      <w:pPr>
        <w:pStyle w:val="Title"/>
      </w:pPr>
      <w:r>
        <w:t>Mini Project</w:t>
      </w:r>
      <w:r w:rsidR="00C92C41">
        <w:br/>
      </w:r>
      <w:r>
        <w:t>2d</w:t>
      </w:r>
    </w:p>
    <w:p w14:paraId="175CC6E3" w14:textId="5AD294F8" w:rsidR="003312ED" w:rsidRDefault="00523AFD">
      <w:pPr>
        <w:pStyle w:val="Subtitle"/>
      </w:pPr>
      <w:r>
        <w:t>14/7/2019 – 17/7/2019</w:t>
      </w:r>
    </w:p>
    <w:p w14:paraId="5D46B9CC" w14:textId="77777777" w:rsidR="003312ED" w:rsidRDefault="006C1BB8">
      <w:pPr>
        <w:pStyle w:val="Heading1"/>
      </w:pPr>
      <w:sdt>
        <w:sdtPr>
          <w:alias w:val="Overview:"/>
          <w:tag w:val="Overview:"/>
          <w:id w:val="1877890496"/>
          <w:placeholder>
            <w:docPart w:val="635752749FB6438286A230CF22B6949C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7D529DF3" w14:textId="4382C78C" w:rsidR="003312ED" w:rsidRDefault="00523AFD">
      <w:pPr>
        <w:pStyle w:val="Heading2"/>
      </w:pPr>
      <w:r>
        <w:t>Author</w:t>
      </w:r>
      <w:r w:rsidR="007018D9">
        <w:t>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2D6A71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582611F" w14:textId="77777777" w:rsidR="005D4DC9" w:rsidRPr="00523AFD" w:rsidRDefault="005D4DC9" w:rsidP="007664E8">
            <w:r w:rsidRPr="00523AFD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BCBBCD5" wp14:editId="2217F69F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4B450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EEA6FFA" w14:textId="006F28F4" w:rsidR="00523AFD" w:rsidRPr="00523AFD" w:rsidRDefault="00523AF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Info</w:t>
            </w:r>
            <w:r w:rsidR="007018D9">
              <w:t>:</w:t>
            </w:r>
          </w:p>
        </w:tc>
      </w:tr>
    </w:tbl>
    <w:p w14:paraId="6FD7FE2E" w14:textId="295890D6" w:rsidR="00523AFD" w:rsidRPr="00523AFD" w:rsidRDefault="00523AFD" w:rsidP="00523AFD">
      <w:pPr>
        <w:pStyle w:val="TipText"/>
        <w:rPr>
          <w:i w:val="0"/>
          <w:iCs w:val="0"/>
        </w:rPr>
      </w:pPr>
      <w:r w:rsidRPr="00523AFD">
        <w:rPr>
          <w:i w:val="0"/>
          <w:iCs w:val="0"/>
        </w:rPr>
        <w:t>1551027</w:t>
      </w:r>
      <w:r>
        <w:rPr>
          <w:i w:val="0"/>
          <w:iCs w:val="0"/>
        </w:rPr>
        <w:t>.</w:t>
      </w:r>
    </w:p>
    <w:p w14:paraId="5FD5961E" w14:textId="022D9277" w:rsidR="003312ED" w:rsidRDefault="00523AFD" w:rsidP="00523AFD">
      <w:r w:rsidRPr="00523AFD">
        <w:t xml:space="preserve">Nguyễn </w:t>
      </w:r>
      <w:proofErr w:type="spellStart"/>
      <w:r w:rsidRPr="00523AFD">
        <w:t>Ngọc</w:t>
      </w:r>
      <w:proofErr w:type="spellEnd"/>
      <w:r w:rsidRPr="00523AFD">
        <w:t xml:space="preserve"> Long </w:t>
      </w:r>
      <w:proofErr w:type="spellStart"/>
      <w:r w:rsidRPr="00523AFD">
        <w:t>Quân</w:t>
      </w:r>
      <w:proofErr w:type="spellEnd"/>
      <w:r>
        <w:t>.</w:t>
      </w:r>
      <w:bookmarkStart w:id="0" w:name="_GoBack"/>
      <w:bookmarkEnd w:id="0"/>
    </w:p>
    <w:p w14:paraId="1FECD88A" w14:textId="42853653" w:rsidR="003312ED" w:rsidRDefault="00523AFD">
      <w:pPr>
        <w:pStyle w:val="Heading2"/>
      </w:pPr>
      <w:r>
        <w:t>Ideas</w:t>
      </w:r>
      <w:r w:rsidR="00FF76D9">
        <w:t>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67F9A2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C3BDF3A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C5CF0EE" wp14:editId="649392A8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DF296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FEF9DA4" w14:textId="3928C17E" w:rsidR="005D4DC9" w:rsidRDefault="00523AF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Ideas of doing the project</w:t>
            </w:r>
            <w:r w:rsidR="00695D83">
              <w:t>.</w:t>
            </w:r>
          </w:p>
        </w:tc>
      </w:tr>
    </w:tbl>
    <w:p w14:paraId="0849DADC" w14:textId="49EEA428" w:rsidR="003312ED" w:rsidRDefault="00523AFD">
      <w:r>
        <w:t>A</w:t>
      </w:r>
      <w:r>
        <w:t>n</w:t>
      </w:r>
      <w:r>
        <w:t xml:space="preserve"> alien shooting like Chicken Invader but with extra hardness like limitation of movement range, standing position and fast speed moving creeps/enemies.</w:t>
      </w:r>
    </w:p>
    <w:p w14:paraId="145DD3BC" w14:textId="2AA7D6AC" w:rsidR="003312ED" w:rsidRDefault="001C3C18">
      <w:pPr>
        <w:pStyle w:val="Heading2"/>
      </w:pPr>
      <w:r>
        <w:t>Features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A97D47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E909468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C6E19B7" wp14:editId="76DD3D6C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FFF7CF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9A5411" w14:textId="703F3BEE" w:rsidR="005D4DC9" w:rsidRDefault="001C3C1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features in the p</w:t>
            </w:r>
            <w:r w:rsidR="00F12772">
              <w:t>r</w:t>
            </w:r>
            <w:r>
              <w:t>oject</w:t>
            </w:r>
          </w:p>
        </w:tc>
      </w:tr>
    </w:tbl>
    <w:p w14:paraId="1DBD9260" w14:textId="77777777" w:rsidR="003312ED" w:rsidRDefault="003312ED"/>
    <w:p w14:paraId="0CA51D82" w14:textId="69941C28" w:rsidR="003312ED" w:rsidRDefault="00712EE1">
      <w:r>
        <w:t>The main features of the project include the following:</w:t>
      </w:r>
    </w:p>
    <w:p w14:paraId="3569B348" w14:textId="4527A139" w:rsidR="003312ED" w:rsidRDefault="00712EE1" w:rsidP="008D5E06">
      <w:pPr>
        <w:pStyle w:val="ListBullet"/>
      </w:pPr>
      <w:r>
        <w:t xml:space="preserve">GUI of player and enemy with health bar </w:t>
      </w:r>
      <w:r w:rsidR="00762A10">
        <w:t>and health percentage.</w:t>
      </w:r>
    </w:p>
    <w:p w14:paraId="330FADB2" w14:textId="6164B9E1" w:rsidR="003312ED" w:rsidRDefault="00762A10">
      <w:pPr>
        <w:pStyle w:val="ListBullet"/>
      </w:pPr>
      <w:r>
        <w:t>Earning point or money to spent after killing enemy.</w:t>
      </w:r>
    </w:p>
    <w:p w14:paraId="703BD1D0" w14:textId="03B91B28" w:rsidR="00762A10" w:rsidRDefault="00762A10">
      <w:pPr>
        <w:pStyle w:val="ListBullet"/>
      </w:pPr>
      <w:r>
        <w:t>Use point that player earned to upgrade stat.</w:t>
      </w:r>
    </w:p>
    <w:p w14:paraId="6F538D98" w14:textId="037BAB87" w:rsidR="000144ED" w:rsidRDefault="000144ED">
      <w:pPr>
        <w:pStyle w:val="ListBullet"/>
      </w:pPr>
      <w:r>
        <w:t>Menu interface.</w:t>
      </w:r>
    </w:p>
    <w:p w14:paraId="7B8745A6" w14:textId="6C9B7E4E" w:rsidR="003312ED" w:rsidRDefault="000144ED">
      <w:pPr>
        <w:pStyle w:val="ListBullet"/>
      </w:pPr>
      <w:r>
        <w:t>Getting harder wave by wave.</w:t>
      </w:r>
    </w:p>
    <w:p w14:paraId="0F87F628" w14:textId="17D1F489" w:rsidR="003312ED" w:rsidRDefault="000144ED">
      <w:pPr>
        <w:pStyle w:val="Heading2"/>
      </w:pPr>
      <w:r>
        <w:t>How to plays: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96A599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DFB11F4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08A3E10" wp14:editId="727BBFF4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2523B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sdt>
          <w:sdtPr>
            <w:alias w:val="Enter description:"/>
            <w:tag w:val="Enter description:"/>
            <w:id w:val="-111980494"/>
            <w:placeholder>
              <w:docPart w:val="39A23CFE88EA411CA7E6CD2118C7EE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4692" w:type="pct"/>
              </w:tcPr>
              <w:p w14:paraId="53ECAB09" w14:textId="77777777" w:rsidR="005D4DC9" w:rsidRDefault="001A728E" w:rsidP="008D5E06">
                <w:pPr>
                  <w:pStyle w:val="Ti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D5E06">
                  <w:t>List agencies, stakeholders or divisions which will be impacted by this project and describe how they will be affected by the project.</w:t>
                </w:r>
              </w:p>
            </w:tc>
          </w:sdtContent>
        </w:sdt>
      </w:tr>
    </w:tbl>
    <w:p w14:paraId="3FFC40E9" w14:textId="24C336C0" w:rsidR="003312ED" w:rsidRDefault="000144ED">
      <w:r>
        <w:t>Main controlling buttons are:</w:t>
      </w:r>
    </w:p>
    <w:p w14:paraId="70181E57" w14:textId="48B000B1" w:rsidR="000144ED" w:rsidRDefault="000144ED" w:rsidP="00A615E8">
      <w:pPr>
        <w:pStyle w:val="ListBullet"/>
      </w:pPr>
      <w:r>
        <w:t>Moving: AWSD or arrow key</w:t>
      </w:r>
    </w:p>
    <w:p w14:paraId="231763F7" w14:textId="17069C0B" w:rsidR="000144ED" w:rsidRDefault="000144ED" w:rsidP="00A615E8">
      <w:pPr>
        <w:pStyle w:val="ListBullet"/>
      </w:pPr>
      <w:r>
        <w:t>Jumping: Space</w:t>
      </w:r>
    </w:p>
    <w:p w14:paraId="739D09BD" w14:textId="5D64157F" w:rsidR="000144ED" w:rsidRDefault="000144ED" w:rsidP="00A615E8">
      <w:pPr>
        <w:pStyle w:val="ListBullet"/>
      </w:pPr>
      <w:r>
        <w:t>Crouching: Ctrl.</w:t>
      </w:r>
    </w:p>
    <w:p w14:paraId="6399A06C" w14:textId="7FC44D41" w:rsidR="000144ED" w:rsidRDefault="000144ED" w:rsidP="00A615E8">
      <w:pPr>
        <w:pStyle w:val="ListBullet"/>
      </w:pPr>
      <w:r>
        <w:t xml:space="preserve">Aiming: </w:t>
      </w:r>
      <w:r w:rsidR="00CB1BC3">
        <w:t>Mouse pointing</w:t>
      </w:r>
    </w:p>
    <w:p w14:paraId="28D4A1B0" w14:textId="1CDA8160" w:rsidR="00CB1BC3" w:rsidRDefault="00CB1BC3" w:rsidP="00A615E8">
      <w:pPr>
        <w:pStyle w:val="ListBullet"/>
      </w:pPr>
      <w:r>
        <w:t>Shooting: Left mouse button</w:t>
      </w:r>
    </w:p>
    <w:p w14:paraId="257E5682" w14:textId="77777777" w:rsidR="00CB1BC3" w:rsidRDefault="00CB1BC3"/>
    <w:p w14:paraId="4B530DED" w14:textId="1DC124BA" w:rsidR="003312ED" w:rsidRDefault="00A615E8">
      <w:pPr>
        <w:pStyle w:val="Heading2"/>
      </w:pPr>
      <w:r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>echniques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C10AB9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C4A0A6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07FF32C" wp14:editId="17A09875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C7F62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F7EBC75" w14:textId="06A811AC" w:rsidR="005D4DC9" w:rsidRDefault="00A615E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techniques that used in the project.</w:t>
            </w:r>
          </w:p>
        </w:tc>
      </w:tr>
    </w:tbl>
    <w:p w14:paraId="3692DC6D" w14:textId="526260F8" w:rsidR="003312ED" w:rsidRDefault="001C6FA4">
      <w:r>
        <w:t>In this project these techniques are used:</w:t>
      </w:r>
    </w:p>
    <w:p w14:paraId="4AD244A1" w14:textId="5E4E4966" w:rsidR="001C6FA4" w:rsidRDefault="008C7895" w:rsidP="009D19CC">
      <w:pPr>
        <w:pStyle w:val="ListBullet"/>
      </w:pPr>
      <w:r>
        <w:t>Create 2D Sprites from image</w:t>
      </w:r>
    </w:p>
    <w:p w14:paraId="7C62B394" w14:textId="06CD2759" w:rsidR="008C7895" w:rsidRDefault="008C7895" w:rsidP="009D19CC">
      <w:pPr>
        <w:pStyle w:val="ListBullet"/>
      </w:pPr>
      <w:r>
        <w:t>Parallax Scrolling</w:t>
      </w:r>
    </w:p>
    <w:p w14:paraId="076B381C" w14:textId="00391C02" w:rsidR="008C7895" w:rsidRDefault="008C7895" w:rsidP="009D19CC">
      <w:pPr>
        <w:pStyle w:val="ListBullet"/>
      </w:pPr>
      <w:r>
        <w:t>Tiling</w:t>
      </w:r>
    </w:p>
    <w:p w14:paraId="29F421B7" w14:textId="609CB765" w:rsidR="008C7895" w:rsidRDefault="008C7895" w:rsidP="009D19CC">
      <w:pPr>
        <w:pStyle w:val="ListBullet"/>
      </w:pPr>
      <w:r>
        <w:t>Animation</w:t>
      </w:r>
    </w:p>
    <w:p w14:paraId="773483AA" w14:textId="54FE9523" w:rsidR="008C7895" w:rsidRDefault="008C7895" w:rsidP="009D19CC">
      <w:pPr>
        <w:pStyle w:val="ListBullet"/>
      </w:pPr>
      <w:r>
        <w:t xml:space="preserve">Applying A* </w:t>
      </w:r>
      <w:r w:rsidR="00485607">
        <w:t>to enemy AI</w:t>
      </w:r>
    </w:p>
    <w:p w14:paraId="45AC5581" w14:textId="4E3CD004" w:rsidR="009D19CC" w:rsidRDefault="009D19CC" w:rsidP="009D19CC">
      <w:pPr>
        <w:pStyle w:val="ListBullet"/>
      </w:pPr>
      <w:r>
        <w:t>Camera controlling</w:t>
      </w:r>
    </w:p>
    <w:p w14:paraId="06AB6623" w14:textId="5A39F373" w:rsidR="009D19CC" w:rsidRDefault="009D19CC" w:rsidP="009D19CC">
      <w:pPr>
        <w:pStyle w:val="ListBullet"/>
      </w:pPr>
      <w:r>
        <w:t>Audio Manager</w:t>
      </w:r>
    </w:p>
    <w:p w14:paraId="7C3D59EB" w14:textId="05F24A0F" w:rsidR="009D19CC" w:rsidRDefault="009D19CC" w:rsidP="009D19CC">
      <w:pPr>
        <w:pStyle w:val="ListBullet"/>
      </w:pPr>
      <w:r>
        <w:t>Status of Player/Enemy</w:t>
      </w:r>
    </w:p>
    <w:p w14:paraId="3B0FDB98" w14:textId="18E4E602" w:rsidR="009D19CC" w:rsidRDefault="009D19CC" w:rsidP="009D19CC">
      <w:pPr>
        <w:pStyle w:val="ListBullet"/>
      </w:pPr>
      <w:r>
        <w:t>Canvas</w:t>
      </w:r>
    </w:p>
    <w:p w14:paraId="2058897C" w14:textId="3FBD93BA" w:rsidR="009D19CC" w:rsidRDefault="009D19CC" w:rsidP="009D19CC">
      <w:pPr>
        <w:pStyle w:val="ListBullet"/>
      </w:pPr>
      <w:r>
        <w:t>Interacting Menu</w:t>
      </w:r>
    </w:p>
    <w:p w14:paraId="1D5768FF" w14:textId="0ACA3E61" w:rsidR="00016A40" w:rsidRDefault="00016A40" w:rsidP="00853E81">
      <w:pPr>
        <w:pStyle w:val="ListBullet"/>
      </w:pPr>
      <w:r>
        <w:t>Material Controlling</w:t>
      </w:r>
    </w:p>
    <w:p w14:paraId="3B1F1A03" w14:textId="11ECEFAB" w:rsidR="003312ED" w:rsidRDefault="009C6971">
      <w:pPr>
        <w:pStyle w:val="Heading2"/>
      </w:pPr>
      <w:r>
        <w:t>Reference Resources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9DE50EF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35CBD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7058032" wp14:editId="7913C0C6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7B0BD7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1D8EBE4" w14:textId="6D7F52F3" w:rsidR="005D4DC9" w:rsidRDefault="009C697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of the resources that I used in asset pack.</w:t>
            </w:r>
          </w:p>
        </w:tc>
      </w:tr>
    </w:tbl>
    <w:p w14:paraId="10D3C921" w14:textId="5248BD2C" w:rsidR="003312ED" w:rsidRDefault="000144ED">
      <w:hyperlink r:id="rId7" w:history="1">
        <w:r w:rsidRPr="000144ED">
          <w:rPr>
            <w:color w:val="0000FF"/>
            <w:u w:val="single"/>
          </w:rPr>
          <w:t>http://devassets.com/assets/2d-mega-pack/</w:t>
        </w:r>
      </w:hyperlink>
    </w:p>
    <w:p w14:paraId="4B8E27A3" w14:textId="3507FB58" w:rsidR="008C7895" w:rsidRDefault="008C7895">
      <w:hyperlink r:id="rId8" w:history="1">
        <w:r w:rsidRPr="008C7895">
          <w:rPr>
            <w:color w:val="0000FF"/>
            <w:u w:val="single"/>
          </w:rPr>
          <w:t>https://arongranberg.com/astar/download</w:t>
        </w:r>
      </w:hyperlink>
    </w:p>
    <w:p w14:paraId="0E423A4F" w14:textId="60A039D9" w:rsidR="006326C6" w:rsidRDefault="006326C6">
      <w:hyperlink r:id="rId9" w:history="1">
        <w:r w:rsidRPr="006326C6">
          <w:rPr>
            <w:color w:val="0000FF"/>
            <w:u w:val="single"/>
          </w:rPr>
          <w:t>https://assetstore.unity.com/packages/essentials/asset-packs/standard-assets-32351</w:t>
        </w:r>
      </w:hyperlink>
    </w:p>
    <w:p w14:paraId="4194FD71" w14:textId="733E102C" w:rsidR="003312ED" w:rsidRDefault="003312ED" w:rsidP="003D76DC">
      <w:pPr>
        <w:pStyle w:val="Heading2"/>
        <w:numPr>
          <w:ilvl w:val="0"/>
          <w:numId w:val="0"/>
        </w:numPr>
      </w:pPr>
    </w:p>
    <w:sectPr w:rsidR="003312ED">
      <w:foot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E8358" w14:textId="77777777" w:rsidR="006C1BB8" w:rsidRDefault="006C1BB8">
      <w:pPr>
        <w:spacing w:after="0" w:line="240" w:lineRule="auto"/>
      </w:pPr>
      <w:r>
        <w:separator/>
      </w:r>
    </w:p>
  </w:endnote>
  <w:endnote w:type="continuationSeparator" w:id="0">
    <w:p w14:paraId="773D2252" w14:textId="77777777" w:rsidR="006C1BB8" w:rsidRDefault="006C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FEEE5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ECE23" w14:textId="77777777" w:rsidR="006C1BB8" w:rsidRDefault="006C1BB8">
      <w:pPr>
        <w:spacing w:after="0" w:line="240" w:lineRule="auto"/>
      </w:pPr>
      <w:r>
        <w:separator/>
      </w:r>
    </w:p>
  </w:footnote>
  <w:footnote w:type="continuationSeparator" w:id="0">
    <w:p w14:paraId="1E591A20" w14:textId="77777777" w:rsidR="006C1BB8" w:rsidRDefault="006C1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FD"/>
    <w:rsid w:val="000144ED"/>
    <w:rsid w:val="00016A40"/>
    <w:rsid w:val="00083B37"/>
    <w:rsid w:val="000A0612"/>
    <w:rsid w:val="001A728E"/>
    <w:rsid w:val="001C3C18"/>
    <w:rsid w:val="001C6FA4"/>
    <w:rsid w:val="001E042A"/>
    <w:rsid w:val="00225505"/>
    <w:rsid w:val="003312ED"/>
    <w:rsid w:val="003D76DC"/>
    <w:rsid w:val="004018C1"/>
    <w:rsid w:val="004727F4"/>
    <w:rsid w:val="00485607"/>
    <w:rsid w:val="004A0A8D"/>
    <w:rsid w:val="00523AFD"/>
    <w:rsid w:val="00575B92"/>
    <w:rsid w:val="005D4DC9"/>
    <w:rsid w:val="005F7999"/>
    <w:rsid w:val="00626EDA"/>
    <w:rsid w:val="006326C6"/>
    <w:rsid w:val="00695D83"/>
    <w:rsid w:val="006C1BB8"/>
    <w:rsid w:val="006D7FF8"/>
    <w:rsid w:val="007018D9"/>
    <w:rsid w:val="00704472"/>
    <w:rsid w:val="00712EE1"/>
    <w:rsid w:val="00762A10"/>
    <w:rsid w:val="00791457"/>
    <w:rsid w:val="007F372E"/>
    <w:rsid w:val="00853E81"/>
    <w:rsid w:val="008C7895"/>
    <w:rsid w:val="008D5E06"/>
    <w:rsid w:val="008D6D77"/>
    <w:rsid w:val="00954BFF"/>
    <w:rsid w:val="009C6971"/>
    <w:rsid w:val="009D19CC"/>
    <w:rsid w:val="00A615E8"/>
    <w:rsid w:val="00AA316B"/>
    <w:rsid w:val="00BC1FD2"/>
    <w:rsid w:val="00C92C41"/>
    <w:rsid w:val="00CB1BC3"/>
    <w:rsid w:val="00D57E3E"/>
    <w:rsid w:val="00DB24CB"/>
    <w:rsid w:val="00DF5013"/>
    <w:rsid w:val="00E9640A"/>
    <w:rsid w:val="00F12772"/>
    <w:rsid w:val="00F1586E"/>
    <w:rsid w:val="00FF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7A94"/>
  <w15:chartTrackingRefBased/>
  <w15:docId w15:val="{5555A91C-ED04-44FE-B64E-DEA150CA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A61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ongranberg.com/astar/downloa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assets.com/assets/2d-mega-pack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essentials/asset-packs/standard-assets-3235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5752749FB6438286A230CF22B69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89B64-0476-40AE-8639-D40EBE17DDD0}"/>
      </w:docPartPr>
      <w:docPartBody>
        <w:p w:rsidR="00000000" w:rsidRDefault="005953CA">
          <w:pPr>
            <w:pStyle w:val="635752749FB6438286A230CF22B6949C"/>
          </w:pPr>
          <w:r>
            <w:t>Overview</w:t>
          </w:r>
        </w:p>
      </w:docPartBody>
    </w:docPart>
    <w:docPart>
      <w:docPartPr>
        <w:name w:val="39A23CFE88EA411CA7E6CD2118C7E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2541C-3C75-4521-9B89-E7528462BC9F}"/>
      </w:docPartPr>
      <w:docPartBody>
        <w:p w:rsidR="00000000" w:rsidRDefault="005953CA">
          <w:pPr>
            <w:pStyle w:val="39A23CFE88EA411CA7E6CD2118C7EE2E"/>
          </w:pPr>
          <w:r w:rsidRPr="008D5E06">
            <w:t>List agencies, stakeholders or divisions which will be impacted by this project and describe how they will be affected by the proje</w:t>
          </w:r>
          <w:r w:rsidRPr="008D5E06">
            <w:t>ct.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AC"/>
    <w:rsid w:val="005953CA"/>
    <w:rsid w:val="00E9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F5F21064264E679914F1550FE0574E">
    <w:name w:val="A5F5F21064264E679914F1550FE0574E"/>
  </w:style>
  <w:style w:type="paragraph" w:customStyle="1" w:styleId="62457D10CC4B44A5956D5124C398C39E">
    <w:name w:val="62457D10CC4B44A5956D5124C398C39E"/>
  </w:style>
  <w:style w:type="paragraph" w:customStyle="1" w:styleId="233FDA3692DE4A15880C1CE015D86B0F">
    <w:name w:val="233FDA3692DE4A15880C1CE015D86B0F"/>
  </w:style>
  <w:style w:type="paragraph" w:customStyle="1" w:styleId="635752749FB6438286A230CF22B6949C">
    <w:name w:val="635752749FB6438286A230CF22B6949C"/>
  </w:style>
  <w:style w:type="paragraph" w:customStyle="1" w:styleId="A065CCD2379F485584F22C7943C40840">
    <w:name w:val="A065CCD2379F485584F22C7943C40840"/>
  </w:style>
  <w:style w:type="paragraph" w:customStyle="1" w:styleId="71991791ECDA45C18CA2C52091FB0D63">
    <w:name w:val="71991791ECDA45C18CA2C52091FB0D63"/>
  </w:style>
  <w:style w:type="paragraph" w:customStyle="1" w:styleId="9ED81DBFBE5F49C79B7A26CFD968F449">
    <w:name w:val="9ED81DBFBE5F49C79B7A26CFD968F449"/>
  </w:style>
  <w:style w:type="paragraph" w:customStyle="1" w:styleId="3C43EC505ACF4D789E3AB6E282A3BB41">
    <w:name w:val="3C43EC505ACF4D789E3AB6E282A3BB41"/>
  </w:style>
  <w:style w:type="paragraph" w:customStyle="1" w:styleId="E3DD7AA9C90D4B8097927387164B52FB">
    <w:name w:val="E3DD7AA9C90D4B8097927387164B52FB"/>
  </w:style>
  <w:style w:type="paragraph" w:customStyle="1" w:styleId="365CAF26F91A4C9C97E97904AA648111">
    <w:name w:val="365CAF26F91A4C9C97E97904AA648111"/>
  </w:style>
  <w:style w:type="paragraph" w:customStyle="1" w:styleId="58C3F9A985374A939A1579581B51603B">
    <w:name w:val="58C3F9A985374A939A1579581B51603B"/>
  </w:style>
  <w:style w:type="paragraph" w:customStyle="1" w:styleId="625DA5F1DC8D465D9FDEE33CF1031C26">
    <w:name w:val="625DA5F1DC8D465D9FDEE33CF1031C26"/>
  </w:style>
  <w:style w:type="paragraph" w:customStyle="1" w:styleId="85581DFF545D49669153DBC3D6E9DD95">
    <w:name w:val="85581DFF545D49669153DBC3D6E9DD95"/>
  </w:style>
  <w:style w:type="paragraph" w:customStyle="1" w:styleId="41955597335D4B39A3C55684EE97814F">
    <w:name w:val="41955597335D4B39A3C55684EE97814F"/>
  </w:style>
  <w:style w:type="paragraph" w:customStyle="1" w:styleId="4B713F6464234B98BA1CA27936A21D24">
    <w:name w:val="4B713F6464234B98BA1CA27936A21D24"/>
  </w:style>
  <w:style w:type="paragraph" w:customStyle="1" w:styleId="1CA632AE1A674033A2ABEA0CEB16F8C8">
    <w:name w:val="1CA632AE1A674033A2ABEA0CEB16F8C8"/>
  </w:style>
  <w:style w:type="paragraph" w:customStyle="1" w:styleId="C88F0E7A64F2469EAFCED3E6E30BD01C">
    <w:name w:val="C88F0E7A64F2469EAFCED3E6E30BD01C"/>
  </w:style>
  <w:style w:type="paragraph" w:customStyle="1" w:styleId="F1537FF6B91B4F60A8DB2732F9424ABB">
    <w:name w:val="F1537FF6B91B4F60A8DB2732F9424ABB"/>
  </w:style>
  <w:style w:type="paragraph" w:customStyle="1" w:styleId="39A23CFE88EA411CA7E6CD2118C7EE2E">
    <w:name w:val="39A23CFE88EA411CA7E6CD2118C7EE2E"/>
  </w:style>
  <w:style w:type="paragraph" w:customStyle="1" w:styleId="862EEE13EBE64509A1EAC9CF94EF2970">
    <w:name w:val="862EEE13EBE64509A1EAC9CF94EF2970"/>
  </w:style>
  <w:style w:type="paragraph" w:customStyle="1" w:styleId="574371569A96439B8037CB3BDD5AEA60">
    <w:name w:val="574371569A96439B8037CB3BDD5AEA60"/>
  </w:style>
  <w:style w:type="paragraph" w:customStyle="1" w:styleId="A1E1FA83B5C54B419350E995C5699798">
    <w:name w:val="A1E1FA83B5C54B419350E995C5699798"/>
  </w:style>
  <w:style w:type="paragraph" w:customStyle="1" w:styleId="358A4D03C1FF482686EC6E2CD0E802E2">
    <w:name w:val="358A4D03C1FF482686EC6E2CD0E802E2"/>
  </w:style>
  <w:style w:type="paragraph" w:customStyle="1" w:styleId="8CF1BF8F1DD9483DB2BC773916964FAD">
    <w:name w:val="8CF1BF8F1DD9483DB2BC773916964FAD"/>
  </w:style>
  <w:style w:type="paragraph" w:customStyle="1" w:styleId="ED6D3B26E8DE4C56AD6C7529D6CAF91C">
    <w:name w:val="ED6D3B26E8DE4C56AD6C7529D6CAF91C"/>
  </w:style>
  <w:style w:type="paragraph" w:customStyle="1" w:styleId="9BFF04FCB4284E208EC1738CECF906E1">
    <w:name w:val="9BFF04FCB4284E208EC1738CECF906E1"/>
  </w:style>
  <w:style w:type="paragraph" w:customStyle="1" w:styleId="98A72BAB3EC943EABDA01F3EDF84B4D5">
    <w:name w:val="98A72BAB3EC943EABDA01F3EDF84B4D5"/>
  </w:style>
  <w:style w:type="paragraph" w:customStyle="1" w:styleId="5763A281F527499CAC9541295A27B8E4">
    <w:name w:val="5763A281F527499CAC9541295A27B8E4"/>
  </w:style>
  <w:style w:type="paragraph" w:customStyle="1" w:styleId="7020BAF170614D32A736A3C5C1982E80">
    <w:name w:val="7020BAF170614D32A736A3C5C1982E80"/>
  </w:style>
  <w:style w:type="paragraph" w:customStyle="1" w:styleId="8B2102DB435F49F2BB93FDE155A6311F">
    <w:name w:val="8B2102DB435F49F2BB93FDE155A6311F"/>
  </w:style>
  <w:style w:type="paragraph" w:customStyle="1" w:styleId="DBA8197B996E4CBD9819ED1C4565AA30">
    <w:name w:val="DBA8197B996E4CBD9819ED1C4565AA30"/>
  </w:style>
  <w:style w:type="paragraph" w:customStyle="1" w:styleId="8FAE7A4FBCFC45D6928F98991FBC3503">
    <w:name w:val="8FAE7A4FBCFC45D6928F98991FBC3503"/>
  </w:style>
  <w:style w:type="paragraph" w:customStyle="1" w:styleId="7147F71050CD44ACAB66D88C313F6CF3">
    <w:name w:val="7147F71050CD44ACAB66D88C313F6CF3"/>
  </w:style>
  <w:style w:type="paragraph" w:customStyle="1" w:styleId="A722002583104A739FC40FC109ADD9D3">
    <w:name w:val="A722002583104A739FC40FC109ADD9D3"/>
  </w:style>
  <w:style w:type="paragraph" w:customStyle="1" w:styleId="3789D7D939E147BCB445236DA1E6E247">
    <w:name w:val="3789D7D939E147BCB445236DA1E6E247"/>
  </w:style>
  <w:style w:type="paragraph" w:customStyle="1" w:styleId="6FCCB283CC23491D91794A5FFFFACA39">
    <w:name w:val="6FCCB283CC23491D91794A5FFFFACA39"/>
  </w:style>
  <w:style w:type="paragraph" w:customStyle="1" w:styleId="8B5B458B52A34B5B82D7B1CAF5FE2EB4">
    <w:name w:val="8B5B458B52A34B5B82D7B1CAF5FE2EB4"/>
  </w:style>
  <w:style w:type="paragraph" w:customStyle="1" w:styleId="8A64279E84EB464DAD89C919AE2E15A8">
    <w:name w:val="8A64279E84EB464DAD89C919AE2E15A8"/>
  </w:style>
  <w:style w:type="paragraph" w:customStyle="1" w:styleId="3D43C0AB4C8F4B77992EAC46ABA5C183">
    <w:name w:val="3D43C0AB4C8F4B77992EAC46ABA5C183"/>
    <w:rsid w:val="00E95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14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JayR Nguyễn</dc:creator>
  <cp:lastModifiedBy>JayR Nguyễn</cp:lastModifiedBy>
  <cp:revision>19</cp:revision>
  <dcterms:created xsi:type="dcterms:W3CDTF">2019-07-16T20:04:00Z</dcterms:created>
  <dcterms:modified xsi:type="dcterms:W3CDTF">2019-07-16T20:20:00Z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